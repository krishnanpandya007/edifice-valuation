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71"/>
        <w:gridCol w:w="1471"/>
        <w:gridCol w:w="1471"/>
        <w:gridCol w:w="1471"/>
        <w:gridCol w:w="1471"/>
        <w:gridCol w:w="1471"/>
        <w:gridCol w:w="1471"/>
      </w:tblGrid>
      <w:tr>
        <w:trPr>
          <w:trHeight w:hRule="exact" w:val="468"/>
        </w:trPr>
        <w:tc>
          <w:tcPr>
            <w:tcW w:type="dxa" w:w="3074"/>
            <w:gridSpan w:val="2"/>
            <w:tcBorders>
              <w:start w:sz="4.800000000000011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Name of Proposed Owner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KRISHNAN ARUNBHAI PANDYA</w:t>
            </w:r>
          </w:p>
        </w:tc>
      </w:tr>
      <w:tr>
        <w:trPr>
          <w:trHeight w:hRule="exact" w:val="468"/>
        </w:trPr>
        <w:tc>
          <w:tcPr>
            <w:tcW w:type="dxa" w:w="3074"/>
            <w:gridSpan w:val="2"/>
            <w:tcBorders>
              <w:start w:sz="4.800000000000011" w:val="single" w:color="#000000"/>
              <w:top w:sz="4.800000000000011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Name of Intended Purchaser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RAJ SHAH</w:t>
            </w:r>
          </w:p>
        </w:tc>
      </w:tr>
      <w:tr>
        <w:trPr>
          <w:trHeight w:hRule="exact" w:val="468"/>
        </w:trPr>
        <w:tc>
          <w:tcPr>
            <w:tcW w:type="dxa" w:w="3074"/>
            <w:gridSpan w:val="2"/>
            <w:tcBorders>
              <w:start w:sz="4.800000000000011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Location of the Property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AHMEDABAD</w:t>
            </w:r>
          </w:p>
        </w:tc>
      </w:tr>
      <w:tr>
        <w:trPr>
          <w:trHeight w:hRule="exact" w:val="468"/>
        </w:trPr>
        <w:tc>
          <w:tcPr>
            <w:tcW w:type="dxa" w:w="3074"/>
            <w:gridSpan w:val="2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Fair Market Value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3074"/>
            <w:gridSpan w:val="2"/>
            <w:tcBorders>
              <w:start w:sz="4.800000000000011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Realizable Sale Value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3074"/>
            <w:gridSpan w:val="2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Distress Sale Value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3074"/>
            <w:gridSpan w:val="2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DLC / Registration Value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70"/>
        </w:trPr>
        <w:tc>
          <w:tcPr>
            <w:tcW w:type="dxa" w:w="3074"/>
            <w:gridSpan w:val="2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Insurable Value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0262"/>
            <w:gridSpan w:val="7"/>
            <w:tcBorders>
              <w:start w:sz="4.800000000000011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Property Front View</w:t>
            </w:r>
          </w:p>
        </w:tc>
      </w:tr>
      <w:tr>
        <w:trPr>
          <w:trHeight w:hRule="exact" w:val="468"/>
        </w:trPr>
        <w:tc>
          <w:tcPr>
            <w:tcW w:type="dxa" w:w="10262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3074"/>
            <w:gridSpan w:val="2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Name and Address of Branch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741"/>
        </w:trPr>
        <w:tc>
          <w:tcPr>
            <w:tcW w:type="dxa" w:w="3074"/>
            <w:gridSpan w:val="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Name of Customer (s)/ Borrowal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unit</w:t>
            </w:r>
          </w:p>
        </w:tc>
        <w:tc>
          <w:tcPr>
            <w:tcW w:type="dxa" w:w="7188"/>
            <w:gridSpan w:val="5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9722"/>
            <w:gridSpan w:val="6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6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Customer details</w:t>
            </w:r>
          </w:p>
        </w:tc>
      </w:tr>
      <w:tr>
        <w:trPr>
          <w:trHeight w:hRule="exact" w:val="468"/>
        </w:trPr>
        <w:tc>
          <w:tcPr>
            <w:tcW w:type="dxa" w:w="540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Name</w:t>
            </w:r>
          </w:p>
        </w:tc>
        <w:tc>
          <w:tcPr>
            <w:tcW w:type="dxa" w:w="6806"/>
            <w:gridSpan w:val="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77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Application No.</w:t>
            </w:r>
          </w:p>
        </w:tc>
        <w:tc>
          <w:tcPr>
            <w:tcW w:type="dxa" w:w="6806"/>
            <w:gridSpan w:val="4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2</w:t>
            </w:r>
          </w:p>
        </w:tc>
        <w:tc>
          <w:tcPr>
            <w:tcW w:type="dxa" w:w="9722"/>
            <w:gridSpan w:val="6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Property details</w:t>
            </w:r>
          </w:p>
        </w:tc>
      </w:tr>
      <w:tr>
        <w:trPr>
          <w:trHeight w:hRule="exact" w:val="468"/>
        </w:trPr>
        <w:tc>
          <w:tcPr>
            <w:tcW w:type="dxa" w:w="540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Address</w:t>
            </w:r>
          </w:p>
        </w:tc>
        <w:tc>
          <w:tcPr>
            <w:tcW w:type="dxa" w:w="6806"/>
            <w:gridSpan w:val="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Legal Address</w:t>
            </w:r>
          </w:p>
        </w:tc>
        <w:tc>
          <w:tcPr>
            <w:tcW w:type="dxa" w:w="6806"/>
            <w:gridSpan w:val="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Nearby Landmark/Google Map</w:t>
            </w:r>
          </w:p>
        </w:tc>
        <w:tc>
          <w:tcPr>
            <w:tcW w:type="dxa" w:w="6806"/>
            <w:gridSpan w:val="4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741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432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Independent access to the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property</w:t>
            </w:r>
          </w:p>
        </w:tc>
        <w:tc>
          <w:tcPr>
            <w:tcW w:type="dxa" w:w="6806"/>
            <w:gridSpan w:val="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Yes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3</w:t>
            </w:r>
          </w:p>
        </w:tc>
        <w:tc>
          <w:tcPr>
            <w:tcW w:type="dxa" w:w="9722"/>
            <w:gridSpan w:val="6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Document Details</w:t>
            </w:r>
          </w:p>
        </w:tc>
      </w:tr>
      <w:tr>
        <w:trPr>
          <w:trHeight w:hRule="exact" w:val="468"/>
        </w:trPr>
        <w:tc>
          <w:tcPr>
            <w:tcW w:type="dxa" w:w="540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50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Yes/No</w:t>
            </w:r>
          </w:p>
        </w:tc>
        <w:tc>
          <w:tcPr>
            <w:tcW w:type="dxa" w:w="3660"/>
            <w:gridSpan w:val="2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Name of Approving Authority</w:t>
            </w:r>
          </w:p>
        </w:tc>
        <w:tc>
          <w:tcPr>
            <w:tcW w:type="dxa" w:w="189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Approval No.</w:t>
            </w:r>
          </w:p>
        </w:tc>
      </w:tr>
      <w:tr>
        <w:trPr>
          <w:trHeight w:hRule="exact" w:val="470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Layout Plan</w:t>
            </w:r>
          </w:p>
        </w:tc>
        <w:tc>
          <w:tcPr>
            <w:tcW w:type="dxa" w:w="1250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3660"/>
            <w:gridSpan w:val="2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189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Building Plan</w:t>
            </w:r>
          </w:p>
        </w:tc>
        <w:tc>
          <w:tcPr>
            <w:tcW w:type="dxa" w:w="1250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3660"/>
            <w:gridSpan w:val="2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189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Construction Permission</w:t>
            </w:r>
          </w:p>
        </w:tc>
        <w:tc>
          <w:tcPr>
            <w:tcW w:type="dxa" w:w="1250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3660"/>
            <w:gridSpan w:val="2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189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BU Permission</w:t>
            </w:r>
          </w:p>
        </w:tc>
        <w:tc>
          <w:tcPr>
            <w:tcW w:type="dxa" w:w="1250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3660"/>
            <w:gridSpan w:val="2"/>
            <w:tcBorders>
              <w:start w:sz="4.799999999999727" w:val="single" w:color="#000000"/>
              <w:top w:sz="4.800000000000182" w:val="single" w:color="#000000"/>
              <w:end w:sz="4.799999999999727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1896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77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gridSpan w:val="2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Legal Documents</w:t>
            </w:r>
          </w:p>
        </w:tc>
        <w:tc>
          <w:tcPr>
            <w:tcW w:type="dxa" w:w="1250"/>
            <w:tcBorders>
              <w:start w:sz="4.7999999999999545" w:val="single" w:color="#000000"/>
              <w:top w:sz="4.79999999999927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3660"/>
            <w:gridSpan w:val="2"/>
            <w:tcBorders>
              <w:start w:sz="4.799999999999727" w:val="single" w:color="#000000"/>
              <w:top w:sz="4.79999999999927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  <w:tc>
          <w:tcPr>
            <w:tcW w:type="dxa" w:w="1896"/>
            <w:tcBorders>
              <w:start w:sz="4.799999999999727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4</w:t>
            </w:r>
          </w:p>
        </w:tc>
        <w:tc>
          <w:tcPr>
            <w:tcW w:type="dxa" w:w="9722"/>
            <w:gridSpan w:val="6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6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Physical Details</w:t>
            </w:r>
          </w:p>
        </w:tc>
      </w:tr>
      <w:tr>
        <w:trPr>
          <w:trHeight w:hRule="exact" w:val="468"/>
        </w:trPr>
        <w:tc>
          <w:tcPr>
            <w:tcW w:type="dxa" w:w="540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gridSpan w:val="2"/>
            <w:vMerge w:val="restart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Adjoining Properties</w:t>
            </w:r>
          </w:p>
        </w:tc>
        <w:tc>
          <w:tcPr>
            <w:tcW w:type="dxa" w:w="2042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East</w:t>
            </w:r>
          </w:p>
        </w:tc>
        <w:tc>
          <w:tcPr>
            <w:tcW w:type="dxa" w:w="476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</w:tcPr>
          <w:p/>
        </w:tc>
        <w:tc>
          <w:tcPr>
            <w:tcW w:type="dxa" w:w="2942"/>
            <w:gridSpan w:val="2"/>
            <w:vMerge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</w:tcBorders>
          </w:tcPr>
          <w:p/>
        </w:tc>
        <w:tc>
          <w:tcPr>
            <w:tcW w:type="dxa" w:w="2042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West</w:t>
            </w:r>
          </w:p>
        </w:tc>
        <w:tc>
          <w:tcPr>
            <w:tcW w:type="dxa" w:w="476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</w:tcPr>
          <w:p/>
        </w:tc>
        <w:tc>
          <w:tcPr>
            <w:tcW w:type="dxa" w:w="2942"/>
            <w:gridSpan w:val="2"/>
            <w:vMerge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</w:tcBorders>
          </w:tcPr>
          <w:p/>
        </w:tc>
        <w:tc>
          <w:tcPr>
            <w:tcW w:type="dxa" w:w="2042"/>
            <w:gridSpan w:val="2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North</w:t>
            </w:r>
          </w:p>
        </w:tc>
        <w:tc>
          <w:tcPr>
            <w:tcW w:type="dxa" w:w="4764"/>
            <w:gridSpan w:val="2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</w:tcPr>
          <w:p/>
        </w:tc>
        <w:tc>
          <w:tcPr>
            <w:tcW w:type="dxa" w:w="2942"/>
            <w:gridSpan w:val="2"/>
            <w:vMerge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</w:tcBorders>
          </w:tcPr>
          <w:p/>
        </w:tc>
        <w:tc>
          <w:tcPr>
            <w:tcW w:type="dxa" w:w="2042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South</w:t>
            </w:r>
          </w:p>
        </w:tc>
        <w:tc>
          <w:tcPr>
            <w:tcW w:type="dxa" w:w="476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44"/>
        </w:trPr>
        <w:tc>
          <w:tcPr>
            <w:tcW w:type="dxa" w:w="1471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</w:tcBorders>
          </w:tcPr>
          <w:p/>
        </w:tc>
        <w:tc>
          <w:tcPr>
            <w:tcW w:type="dxa" w:w="2942"/>
            <w:gridSpan w:val="2"/>
            <w:vMerge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</w:tcBorders>
          </w:tcPr>
          <w:p/>
        </w:tc>
        <w:tc>
          <w:tcPr>
            <w:tcW w:type="dxa" w:w="6806"/>
            <w:gridSpan w:val="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284" w:right="796" w:bottom="0" w:left="81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73"/>
        <w:gridCol w:w="2573"/>
        <w:gridCol w:w="2573"/>
        <w:gridCol w:w="2573"/>
      </w:tblGrid>
      <w:tr>
        <w:trPr>
          <w:trHeight w:hRule="exact" w:val="576"/>
        </w:trPr>
        <w:tc>
          <w:tcPr>
            <w:tcW w:type="dxa" w:w="540"/>
            <w:vMerge w:val="restart"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vMerge w:val="restart"/>
            <w:tcBorders>
              <w:start w:sz="4.7999999999999545" w:val="single" w:color="#000000"/>
              <w:end w:sz="4.7999999999999545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806"/>
            <w:gridSpan w:val="2"/>
            <w:tcBorders>
              <w:start w:sz="4.7999999999999545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573"/>
            <w:vMerge/>
            <w:tcBorders>
              <w:start w:sz="4.7999999999999545" w:val="single" w:color="#000000"/>
              <w:end w:sz="4.7999999999999545" w:val="single" w:color="#000000"/>
              <w:bottom w:sz="4.800000000000068" w:val="single" w:color="#000000"/>
            </w:tcBorders>
          </w:tcPr>
          <w:p/>
        </w:tc>
        <w:tc>
          <w:tcPr>
            <w:tcW w:type="dxa" w:w="2042"/>
            <w:tcBorders>
              <w:start w:sz="4.7999999999999545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North East</w:t>
            </w:r>
          </w:p>
        </w:tc>
        <w:tc>
          <w:tcPr>
            <w:tcW w:type="dxa" w:w="476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1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573"/>
            <w:vMerge/>
            <w:tcBorders>
              <w:start w:sz="4.7999999999999545" w:val="single" w:color="#000000"/>
              <w:end w:sz="4.7999999999999545" w:val="single" w:color="#000000"/>
              <w:bottom w:sz="4.800000000000068" w:val="single" w:color="#000000"/>
            </w:tcBorders>
          </w:tcPr>
          <w:p/>
        </w:tc>
        <w:tc>
          <w:tcPr>
            <w:tcW w:type="dxa" w:w="2042"/>
            <w:tcBorders>
              <w:start w:sz="4.7999999999999545" w:val="single" w:color="#000000"/>
              <w:top w:sz="4.800000000000011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North West</w:t>
            </w:r>
          </w:p>
        </w:tc>
        <w:tc>
          <w:tcPr>
            <w:tcW w:type="dxa" w:w="4764"/>
            <w:tcBorders>
              <w:start w:sz="4.800000000000182" w:val="single" w:color="#000000"/>
              <w:top w:sz="4.800000000000011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573"/>
            <w:vMerge/>
            <w:tcBorders>
              <w:start w:sz="4.7999999999999545" w:val="single" w:color="#000000"/>
              <w:end w:sz="4.7999999999999545" w:val="single" w:color="#000000"/>
              <w:bottom w:sz="4.800000000000068" w:val="single" w:color="#000000"/>
            </w:tcBorders>
          </w:tcPr>
          <w:p/>
        </w:tc>
        <w:tc>
          <w:tcPr>
            <w:tcW w:type="dxa" w:w="2042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South West</w:t>
            </w:r>
          </w:p>
        </w:tc>
        <w:tc>
          <w:tcPr>
            <w:tcW w:type="dxa" w:w="4764"/>
            <w:tcBorders>
              <w:start w:sz="4.800000000000182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573"/>
            <w:vMerge/>
            <w:tcBorders>
              <w:start w:sz="4.7999999999999545" w:val="single" w:color="#000000"/>
              <w:end w:sz="4.7999999999999545" w:val="single" w:color="#000000"/>
              <w:bottom w:sz="4.800000000000068" w:val="single" w:color="#000000"/>
            </w:tcBorders>
          </w:tcPr>
          <w:p/>
        </w:tc>
        <w:tc>
          <w:tcPr>
            <w:tcW w:type="dxa" w:w="204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South East</w:t>
            </w:r>
          </w:p>
        </w:tc>
        <w:tc>
          <w:tcPr>
            <w:tcW w:type="dxa" w:w="4764"/>
            <w:tcBorders>
              <w:start w:sz="4.800000000000182" w:val="single" w:color="#000000"/>
              <w:top w:sz="4.7999999999999545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068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Matching of Boundaries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068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Plot demarcated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Approved land use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70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Type of property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vMerge w:val="restart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No. of Rooms</w:t>
            </w:r>
          </w:p>
        </w:tc>
        <w:tc>
          <w:tcPr>
            <w:tcW w:type="dxa" w:w="2042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Living/ Dining</w:t>
            </w:r>
          </w:p>
        </w:tc>
        <w:tc>
          <w:tcPr>
            <w:tcW w:type="dxa" w:w="4764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573"/>
            <w:vMerge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04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Bed rooms</w:t>
            </w:r>
          </w:p>
        </w:tc>
        <w:tc>
          <w:tcPr>
            <w:tcW w:type="dxa" w:w="476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573"/>
            <w:vMerge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042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Toilets</w:t>
            </w:r>
          </w:p>
        </w:tc>
        <w:tc>
          <w:tcPr>
            <w:tcW w:type="dxa" w:w="476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573"/>
            <w:vMerge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04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Kitchen</w:t>
            </w:r>
          </w:p>
        </w:tc>
        <w:tc>
          <w:tcPr>
            <w:tcW w:type="dxa" w:w="476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Total No of Floors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732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Floor on which the property is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located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Approx age of the Property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Residual age of the Property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77"/>
        </w:trPr>
        <w:tc>
          <w:tcPr>
            <w:tcW w:type="dxa" w:w="2573"/>
            <w:vMerge/>
            <w:tcBorders>
              <w:start w:sz="4.800000000000011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Type of structure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5</w:t>
            </w:r>
          </w:p>
        </w:tc>
        <w:tc>
          <w:tcPr>
            <w:tcW w:type="dxa" w:w="9722"/>
            <w:gridSpan w:val="3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Tenure / Occupancy Details</w:t>
            </w:r>
          </w:p>
        </w:tc>
      </w:tr>
      <w:tr>
        <w:trPr>
          <w:trHeight w:hRule="exact" w:val="468"/>
        </w:trPr>
        <w:tc>
          <w:tcPr>
            <w:tcW w:type="dxa" w:w="540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Status of Tenure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No. of years of occupancy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743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576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Relationship of tenant or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owner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5"/>
        </w:trPr>
        <w:tc>
          <w:tcPr>
            <w:tcW w:type="dxa" w:w="540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6</w:t>
            </w:r>
          </w:p>
        </w:tc>
        <w:tc>
          <w:tcPr>
            <w:tcW w:type="dxa" w:w="9722"/>
            <w:gridSpan w:val="3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Stage of Construction (for which valuation report is sought)</w:t>
            </w:r>
          </w:p>
        </w:tc>
      </w:tr>
      <w:tr>
        <w:trPr>
          <w:trHeight w:hRule="exact" w:val="470"/>
        </w:trPr>
        <w:tc>
          <w:tcPr>
            <w:tcW w:type="dxa" w:w="540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Stage of construction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741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If under construction, extent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of completion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7</w:t>
            </w:r>
          </w:p>
        </w:tc>
        <w:tc>
          <w:tcPr>
            <w:tcW w:type="dxa" w:w="9722"/>
            <w:gridSpan w:val="3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6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Violations if any observed</w:t>
            </w:r>
          </w:p>
        </w:tc>
      </w:tr>
      <w:tr>
        <w:trPr>
          <w:trHeight w:hRule="exact" w:val="477"/>
        </w:trPr>
        <w:tc>
          <w:tcPr>
            <w:tcW w:type="dxa" w:w="540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Nature and extent of violations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8</w:t>
            </w:r>
          </w:p>
        </w:tc>
        <w:tc>
          <w:tcPr>
            <w:tcW w:type="dxa" w:w="9722"/>
            <w:gridSpan w:val="3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Area Details of the property</w:t>
            </w:r>
          </w:p>
        </w:tc>
      </w:tr>
      <w:tr>
        <w:trPr>
          <w:trHeight w:hRule="exact" w:val="468"/>
        </w:trPr>
        <w:tc>
          <w:tcPr>
            <w:tcW w:type="dxa" w:w="540"/>
            <w:vMerge w:val="restart"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27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Site Area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 square feet / - square yard / - square meter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Plinth Area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 square feet / - square yard / - square meter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Carpet Area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 square feet / - square yard / - square meter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Saleable Area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 square feet / - square yard / - square meter</w:t>
            </w:r>
          </w:p>
        </w:tc>
      </w:tr>
      <w:tr>
        <w:trPr>
          <w:trHeight w:hRule="exact" w:val="508"/>
        </w:trPr>
        <w:tc>
          <w:tcPr>
            <w:tcW w:type="dxa" w:w="2573"/>
            <w:vMerge/>
            <w:tcBorders>
              <w:start w:sz="4.800000000000011" w:val="single" w:color="#000000"/>
              <w:top w:sz="4.799999999999272" w:val="single" w:color="#000000"/>
              <w:end w:sz="4.7999999999999545" w:val="single" w:color="#000000"/>
              <w:bottom w:sz="4.79999999999927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796" w:bottom="118" w:left="81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287"/>
        <w:gridCol w:w="1287"/>
        <w:gridCol w:w="1287"/>
        <w:gridCol w:w="1287"/>
        <w:gridCol w:w="1287"/>
        <w:gridCol w:w="1287"/>
        <w:gridCol w:w="1287"/>
        <w:gridCol w:w="1287"/>
      </w:tblGrid>
      <w:tr>
        <w:trPr>
          <w:trHeight w:hRule="exact" w:val="372"/>
        </w:trPr>
        <w:tc>
          <w:tcPr>
            <w:tcW w:type="dxa" w:w="540"/>
            <w:vMerge w:val="restart"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722"/>
            <w:gridSpan w:val="7"/>
            <w:tcBorders>
              <w:start w:sz="4.7999999999999545" w:val="single" w:color="#000000"/>
              <w:end w:sz="4.800000000000182" w:val="single" w:color="#000000"/>
              <w:bottom w:sz="4.79999999999998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37"/>
        </w:trPr>
        <w:tc>
          <w:tcPr>
            <w:tcW w:type="dxa" w:w="1287"/>
            <w:vMerge/>
            <w:tcBorders>
              <w:start w:sz="4.800000000000011" w:val="single" w:color="#000000"/>
              <w:end w:sz="4.7999999999999545" w:val="single" w:color="#000000"/>
              <w:bottom w:sz="4.7999999999999545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83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Remarks</w:t>
            </w:r>
          </w:p>
        </w:tc>
        <w:tc>
          <w:tcPr>
            <w:tcW w:type="dxa" w:w="6806"/>
            <w:gridSpan w:val="6"/>
            <w:tcBorders>
              <w:start w:sz="4.7999999999999545" w:val="single" w:color="#000000"/>
              <w:top w:sz="4.799999999999983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20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0" w:right="290" w:firstLine="0"/>
              <w:jc w:val="righ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9</w:t>
            </w:r>
          </w:p>
        </w:tc>
        <w:tc>
          <w:tcPr>
            <w:tcW w:type="dxa" w:w="9722"/>
            <w:gridSpan w:val="7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Valuation</w:t>
            </w:r>
          </w:p>
        </w:tc>
      </w:tr>
      <w:tr>
        <w:trPr>
          <w:trHeight w:hRule="exact" w:val="1620"/>
        </w:trPr>
        <w:tc>
          <w:tcPr>
            <w:tcW w:type="dxa" w:w="540"/>
            <w:vMerge w:val="restart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722"/>
            <w:gridSpan w:val="7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8" w:after="0"/>
              <w:ind w:left="144" w:right="144" w:firstLine="4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We conducted an extensive local market inquiry to determine the prevailing market or composite rate of the property in the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surrounding area. This included consultations with local real estate experts and engaging with community residents familiar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with property values and market trends. By analysing recent transactions and pricing dynamics, we've gained a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comprehensive understanding of current market conditions. This information forms the basis for our informed estimation of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the property's composite rate, ensuring accuracy and transparency in our valuation process.</w:t>
            </w:r>
          </w:p>
        </w:tc>
      </w:tr>
      <w:tr>
        <w:trPr>
          <w:trHeight w:hRule="exact" w:val="468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3014"/>
            <w:gridSpan w:val="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Particulars</w:t>
            </w:r>
          </w:p>
        </w:tc>
        <w:tc>
          <w:tcPr>
            <w:tcW w:type="dxa" w:w="133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Range</w:t>
            </w:r>
          </w:p>
        </w:tc>
        <w:tc>
          <w:tcPr>
            <w:tcW w:type="dxa" w:w="5376"/>
            <w:gridSpan w:val="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Source</w:t>
            </w:r>
          </w:p>
        </w:tc>
      </w:tr>
      <w:tr>
        <w:trPr>
          <w:trHeight w:hRule="exact" w:val="998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3014"/>
            <w:gridSpan w:val="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Exploring the market conditions in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the surrounding area</w:t>
            </w:r>
          </w:p>
        </w:tc>
        <w:tc>
          <w:tcPr>
            <w:tcW w:type="dxa" w:w="133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₹ 2700.00 - ₹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3200.00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₹ / s. feet</w:t>
            </w:r>
          </w:p>
        </w:tc>
        <w:tc>
          <w:tcPr>
            <w:tcW w:type="dxa" w:w="5376"/>
            <w:gridSpan w:val="4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3888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Online portal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(Copy attached)</w:t>
            </w:r>
          </w:p>
        </w:tc>
      </w:tr>
      <w:tr>
        <w:trPr>
          <w:trHeight w:hRule="exact" w:val="996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3014"/>
            <w:gridSpan w:val="2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Exploring the market conditions in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the surrounding area</w:t>
            </w:r>
          </w:p>
        </w:tc>
        <w:tc>
          <w:tcPr>
            <w:tcW w:type="dxa" w:w="1332"/>
            <w:tcBorders>
              <w:start w:sz="4.800000000000182" w:val="single" w:color="#000000"/>
              <w:top w:sz="4.0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₹ 2700.00 - ₹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3200.00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₹ / s. feet</w:t>
            </w:r>
          </w:p>
        </w:tc>
        <w:tc>
          <w:tcPr>
            <w:tcW w:type="dxa" w:w="5376"/>
            <w:gridSpan w:val="4"/>
            <w:tcBorders>
              <w:start w:sz="4.799999999999727" w:val="single" w:color="#000000"/>
              <w:top w:sz="4.0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 local market inquiry was conducted, involving local real estate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brokers and residents, among others.</w:t>
            </w:r>
          </w:p>
        </w:tc>
      </w:tr>
      <w:tr>
        <w:trPr>
          <w:trHeight w:hRule="exact" w:val="1620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9722"/>
            <w:gridSpan w:val="7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86" w:after="0"/>
              <w:ind w:left="144" w:right="144" w:firstLine="4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Incorporating the information presented earlier, encompassing a range of factors such as property location, size, condition,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and the specifics outlined in part 10 paragraph no. VI, the prevailing market / land rate for a comparable property in the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nearby vicinity is currently estimated to fall between Rs. 35,000.00 and Rs. 45,000.00 per square yard. Taking all these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factors into careful consideration, including the unique characteristics and location of the subject property, we have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determined the unit rate as follows, drawing from our comprehensive evaluation.</w:t>
            </w:r>
          </w:p>
        </w:tc>
      </w:tr>
      <w:tr>
        <w:trPr>
          <w:trHeight w:hRule="exact" w:val="468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4754"/>
            <w:gridSpan w:val="4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Description</w:t>
            </w:r>
          </w:p>
        </w:tc>
        <w:tc>
          <w:tcPr>
            <w:tcW w:type="dxa" w:w="624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Qty.</w:t>
            </w:r>
          </w:p>
        </w:tc>
        <w:tc>
          <w:tcPr>
            <w:tcW w:type="dxa" w:w="187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Rate per unit (in ₹)</w:t>
            </w:r>
          </w:p>
        </w:tc>
        <w:tc>
          <w:tcPr>
            <w:tcW w:type="dxa" w:w="247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Estimated fair value (in ₹)</w:t>
            </w:r>
          </w:p>
        </w:tc>
      </w:tr>
      <w:tr>
        <w:trPr>
          <w:trHeight w:hRule="exact" w:val="468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4754"/>
            <w:gridSpan w:val="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Present value of the building (incl. car parking, if provided)</w:t>
            </w:r>
          </w:p>
        </w:tc>
        <w:tc>
          <w:tcPr>
            <w:tcW w:type="dxa" w:w="624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7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7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4754"/>
            <w:gridSpan w:val="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Additional Value</w:t>
            </w:r>
          </w:p>
        </w:tc>
        <w:tc>
          <w:tcPr>
            <w:tcW w:type="dxa" w:w="2496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Combined</w:t>
            </w:r>
          </w:p>
        </w:tc>
        <w:tc>
          <w:tcPr>
            <w:tcW w:type="dxa" w:w="247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7250"/>
            <w:gridSpan w:val="6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Total Fair Value</w:t>
            </w:r>
          </w:p>
        </w:tc>
        <w:tc>
          <w:tcPr>
            <w:tcW w:type="dxa" w:w="247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2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4754"/>
            <w:gridSpan w:val="4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2592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Total Fair Value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(Rounded off &amp; in words)</w:t>
            </w:r>
          </w:p>
        </w:tc>
        <w:tc>
          <w:tcPr>
            <w:tcW w:type="dxa" w:w="4968"/>
            <w:gridSpan w:val="3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92"/>
        </w:trPr>
        <w:tc>
          <w:tcPr>
            <w:tcW w:type="dxa" w:w="1287"/>
            <w:vMerge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9722"/>
            <w:gridSpan w:val="7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8" w:after="0"/>
              <w:ind w:left="144" w:right="142" w:firstLine="0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As a result of our appraisal and analysis, it is our considered opinion that the present fair market value of the above property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in the prevailing condition with aforesaid specifications is &lt;&gt;. The book value of the above property is &lt;&gt; &lt;&gt; ( As per sale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deed ). And the distress sale value &lt;&gt;.</w:t>
            </w:r>
          </w:p>
        </w:tc>
      </w:tr>
      <w:tr>
        <w:trPr>
          <w:trHeight w:hRule="exact" w:val="470"/>
        </w:trPr>
        <w:tc>
          <w:tcPr>
            <w:tcW w:type="dxa" w:w="10262"/>
            <w:gridSpan w:val="8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Fair Market Value</w:t>
            </w:r>
          </w:p>
        </w:tc>
      </w:tr>
      <w:tr>
        <w:trPr>
          <w:trHeight w:hRule="exact" w:val="2148"/>
        </w:trPr>
        <w:tc>
          <w:tcPr>
            <w:tcW w:type="dxa" w:w="10262"/>
            <w:gridSpan w:val="8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86" w:after="0"/>
              <w:ind w:left="144" w:right="144" w:firstLine="2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The concept of Fair Market Value, as defined, centres around the estimated sum at which an asset could feasibly be exchanged on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the designated valuation date. This exchange would transpire between two willing participants in a transaction that is impartial and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equitable. This transaction follows a comprehensive marketing process, and the parties involved are expected to make well-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informed, prudent decisions devoid of any undue influence or pressure.</w:t>
            </w:r>
          </w:p>
          <w:p>
            <w:pPr>
              <w:autoSpaceDN w:val="0"/>
              <w:autoSpaceDE w:val="0"/>
              <w:widowControl/>
              <w:spacing w:line="254" w:lineRule="auto" w:before="336" w:after="0"/>
              <w:ind w:left="144" w:right="0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Given the existing state of usability and the specific attributes of the property under consideration, and drawing on my professional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judgement, I propose considering the rounded-up value as the final figure, which I denote as &lt;&gt;.</w:t>
            </w:r>
          </w:p>
        </w:tc>
      </w:tr>
      <w:tr>
        <w:trPr>
          <w:trHeight w:hRule="exact" w:val="468"/>
        </w:trPr>
        <w:tc>
          <w:tcPr>
            <w:tcW w:type="dxa" w:w="10262"/>
            <w:gridSpan w:val="8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Realizable Value</w:t>
            </w:r>
          </w:p>
        </w:tc>
      </w:tr>
      <w:tr>
        <w:trPr>
          <w:trHeight w:hRule="exact" w:val="1884"/>
        </w:trPr>
        <w:tc>
          <w:tcPr>
            <w:tcW w:type="dxa" w:w="10262"/>
            <w:gridSpan w:val="8"/>
            <w:tcBorders>
              <w:start w:sz="4.800000000000011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86" w:after="0"/>
              <w:ind w:left="144" w:right="144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Realizable value pertains to the inherent worth of an asset that can be achieved through its successful sale, factoring in a prudent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assessment of the associated costs.</w:t>
            </w:r>
          </w:p>
          <w:p>
            <w:pPr>
              <w:autoSpaceDN w:val="0"/>
              <w:autoSpaceDE w:val="0"/>
              <w:widowControl/>
              <w:spacing w:line="269" w:lineRule="auto" w:before="338" w:after="0"/>
              <w:ind w:left="144" w:right="144" w:firstLine="2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In light of a &lt;&gt;% discount, we assert our view that the Realizable value of the aforementioned property, in its current condition and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with the specified attributes, stands at &lt;&gt;. This assessment considers the potential financial impact of the discount, ensuring a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comprehensive understanding of the property's market value in relation to the costs involved.</w:t>
            </w:r>
          </w:p>
        </w:tc>
      </w:tr>
      <w:tr>
        <w:trPr>
          <w:trHeight w:hRule="exact" w:val="468"/>
        </w:trPr>
        <w:tc>
          <w:tcPr>
            <w:tcW w:type="dxa" w:w="10262"/>
            <w:gridSpan w:val="8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Forced Sale/ Distress Value</w:t>
            </w:r>
          </w:p>
        </w:tc>
      </w:tr>
      <w:tr>
        <w:trPr>
          <w:trHeight w:hRule="exact" w:val="568"/>
        </w:trPr>
        <w:tc>
          <w:tcPr>
            <w:tcW w:type="dxa" w:w="10262"/>
            <w:gridSpan w:val="8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796" w:bottom="0" w:left="8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71"/>
        <w:gridCol w:w="1471"/>
        <w:gridCol w:w="1471"/>
        <w:gridCol w:w="1471"/>
        <w:gridCol w:w="1471"/>
        <w:gridCol w:w="1471"/>
        <w:gridCol w:w="1471"/>
      </w:tblGrid>
      <w:tr>
        <w:trPr>
          <w:trHeight w:hRule="exact" w:val="4790"/>
        </w:trPr>
        <w:tc>
          <w:tcPr>
            <w:tcW w:type="dxa" w:w="10262"/>
            <w:gridSpan w:val="7"/>
            <w:tcBorders>
              <w:start w:sz="4.800000000000011" w:val="single" w:color="#000000"/>
              <w:top w:sz="4.799999999999983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188" w:after="0"/>
              <w:ind w:left="144" w:right="142" w:firstLine="2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The fair value delineated above finds its application in a theoretical realm of an ideal market scenario. However, when the scenario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shifts to circumstances where a financial institution seeks to recuperate its outstanding dues by initiating property sale proceedings,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the aforementioned market price might not be directly applicable. This is due to the conventional nature of property payments, often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spread out across a duration and paid through instalments. Yet, when a lender seeks to sell a property under enforcement, the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expectation is for an immediate, lump-sum payment. However, this alignment might not be viable within an imperfect property market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context. It's widely acknowledged that sales orchestrated by enforcing authorities often yield a value significantly lower than what the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market could command. This discrepancy between the market price and the realised sale price becomes more pronounced. This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contrast essentially stems from factors such as market dynamics, borrower cooperation, and prevailing market conditions, all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contributing to the gap between perceived and realised values.</w:t>
            </w:r>
          </w:p>
          <w:p>
            <w:pPr>
              <w:autoSpaceDN w:val="0"/>
              <w:autoSpaceDE w:val="0"/>
              <w:widowControl/>
              <w:spacing w:line="276" w:lineRule="auto" w:before="336" w:after="0"/>
              <w:ind w:left="144" w:right="144" w:firstLine="0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The determination of the appropriate discount for a particular property hinges on a multitude of variables, including but not limited to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market influences, borrower's stance, property marketability, and prevailing conditions. As we delve into the specific property under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consideration, our perspective leads us to opine that the forced sale value could likely hover between 20% to 30% below the market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value. In light of these considerations, an average discount of approximately 25% is prudent for the purpose of this valuation.</w:t>
            </w:r>
          </w:p>
          <w:p>
            <w:pPr>
              <w:autoSpaceDN w:val="0"/>
              <w:autoSpaceDE w:val="0"/>
              <w:widowControl/>
              <w:spacing w:line="254" w:lineRule="auto" w:before="336" w:after="0"/>
              <w:ind w:left="144" w:right="144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Thus, based on our assessment, the estimated forced sale or distress value of the subject property amounts to &lt;&gt;. This value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encapsulates a careful synthesis of market realities, borrower behaviour, and the unique circumstances surrounding the sale.</w:t>
            </w:r>
          </w:p>
        </w:tc>
      </w:tr>
      <w:tr>
        <w:trPr>
          <w:trHeight w:hRule="exact" w:val="468"/>
        </w:trPr>
        <w:tc>
          <w:tcPr>
            <w:tcW w:type="dxa" w:w="10262"/>
            <w:gridSpan w:val="7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Government guideline value</w:t>
            </w:r>
          </w:p>
        </w:tc>
      </w:tr>
      <w:tr>
        <w:trPr>
          <w:trHeight w:hRule="exact" w:val="1884"/>
        </w:trPr>
        <w:tc>
          <w:tcPr>
            <w:tcW w:type="dxa" w:w="10262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6" w:after="0"/>
              <w:ind w:left="144" w:right="146" w:firstLine="2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Prevailing Govt. GuideLine/ Jantri rate derives to be &lt;&gt; per square meter for reasonably identical property, based on inquiry from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the local revenue practitioners / registration - jantri value derived by the State Government represents guideline value fixed for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stamp duty / registration purpose.</w:t>
            </w:r>
          </w:p>
          <w:p>
            <w:pPr>
              <w:autoSpaceDN w:val="0"/>
              <w:autoSpaceDE w:val="0"/>
              <w:widowControl/>
              <w:spacing w:line="257" w:lineRule="auto" w:before="336" w:after="0"/>
              <w:ind w:left="144" w:right="144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The Govt. of Gujarat has revised the Jantri rate vide Tharav No. STP-122023-20-H.1, Dated 13/04/2023 &amp; implemented the same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from dated 15/04/2023. For residential flat premises, Jantri rate is considered 1.8 times of rate of Jantri - 2011 ( Copy attached ).</w:t>
            </w:r>
          </w:p>
        </w:tc>
      </w:tr>
      <w:tr>
        <w:trPr>
          <w:trHeight w:hRule="exact" w:val="504"/>
        </w:trPr>
        <w:tc>
          <w:tcPr>
            <w:tcW w:type="dxa" w:w="5138"/>
            <w:gridSpan w:val="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6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Jantri rate for residential flat premises - year 2011</w:t>
            </w:r>
          </w:p>
        </w:tc>
        <w:tc>
          <w:tcPr>
            <w:tcW w:type="dxa" w:w="2556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6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4"/>
        </w:trPr>
        <w:tc>
          <w:tcPr>
            <w:tcW w:type="dxa" w:w="5138"/>
            <w:gridSpan w:val="4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6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Revised Jantri rate as per Govt. notification</w:t>
            </w:r>
          </w:p>
        </w:tc>
        <w:tc>
          <w:tcPr>
            <w:tcW w:type="dxa" w:w="2556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6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984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Sr. No</w:t>
            </w:r>
          </w:p>
        </w:tc>
        <w:tc>
          <w:tcPr>
            <w:tcW w:type="dxa" w:w="157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Description</w:t>
            </w:r>
          </w:p>
        </w:tc>
        <w:tc>
          <w:tcPr>
            <w:tcW w:type="dxa" w:w="2378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Qty. (square meter)</w:t>
            </w:r>
          </w:p>
        </w:tc>
        <w:tc>
          <w:tcPr>
            <w:tcW w:type="dxa" w:w="2304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Rate per unit (in ₹)</w:t>
            </w:r>
          </w:p>
        </w:tc>
        <w:tc>
          <w:tcPr>
            <w:tcW w:type="dxa" w:w="3024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Estimated fair value (in ₹)</w:t>
            </w:r>
          </w:p>
        </w:tc>
      </w:tr>
      <w:tr>
        <w:trPr>
          <w:trHeight w:hRule="exact" w:val="468"/>
        </w:trPr>
        <w:tc>
          <w:tcPr>
            <w:tcW w:type="dxa" w:w="984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</w:t>
            </w:r>
          </w:p>
        </w:tc>
        <w:tc>
          <w:tcPr>
            <w:tcW w:type="dxa" w:w="157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78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0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2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984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ii</w:t>
            </w:r>
          </w:p>
        </w:tc>
        <w:tc>
          <w:tcPr>
            <w:tcW w:type="dxa" w:w="1572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78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04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24"/>
            <w:gridSpan w:val="2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984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iii</w:t>
            </w:r>
          </w:p>
        </w:tc>
        <w:tc>
          <w:tcPr>
            <w:tcW w:type="dxa" w:w="1572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78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0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2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7238"/>
            <w:gridSpan w:val="5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Total ( i-iii )</w:t>
            </w:r>
          </w:p>
        </w:tc>
        <w:tc>
          <w:tcPr>
            <w:tcW w:type="dxa" w:w="302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7238"/>
            <w:gridSpan w:val="5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Total Fair Value (Rounded off &amp; in words)</w:t>
            </w:r>
          </w:p>
        </w:tc>
        <w:tc>
          <w:tcPr>
            <w:tcW w:type="dxa" w:w="3024"/>
            <w:gridSpan w:val="2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6"/>
        </w:trPr>
        <w:tc>
          <w:tcPr>
            <w:tcW w:type="dxa" w:w="10262"/>
            <w:gridSpan w:val="7"/>
            <w:tcBorders>
              <w:start w:sz="4.800000000000011" w:val="single" w:color="#000000"/>
              <w:top w:sz="5.59999999999945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8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The guideline value of the property as below is &lt;&gt;.</w:t>
            </w:r>
          </w:p>
        </w:tc>
      </w:tr>
      <w:tr>
        <w:trPr>
          <w:trHeight w:hRule="exact" w:val="468"/>
        </w:trPr>
        <w:tc>
          <w:tcPr>
            <w:tcW w:type="dxa" w:w="10262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Government guideline value Justification</w:t>
            </w:r>
          </w:p>
        </w:tc>
      </w:tr>
      <w:tr>
        <w:trPr>
          <w:trHeight w:hRule="exact" w:val="1092"/>
        </w:trPr>
        <w:tc>
          <w:tcPr>
            <w:tcW w:type="dxa" w:w="10262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6" w:after="0"/>
              <w:ind w:left="144" w:right="144" w:firstLine="0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Generally the market rate of the property is higher than the government guideline rate ( Jantri ). As per Section, 50 C of the Income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Tax Act Jantri rates are for stamp duty purpose only. These rates are considered as guideline rates only &amp; they do not represent or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reflect the True Market Value of any asset as upheld even by the court. So it is normal practice of doing valuation by local inquiries.</w:t>
            </w:r>
          </w:p>
        </w:tc>
      </w:tr>
      <w:tr>
        <w:trPr>
          <w:trHeight w:hRule="exact" w:val="468"/>
        </w:trPr>
        <w:tc>
          <w:tcPr>
            <w:tcW w:type="dxa" w:w="10262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SUMMARY</w:t>
            </w:r>
          </w:p>
        </w:tc>
      </w:tr>
      <w:tr>
        <w:trPr>
          <w:trHeight w:hRule="exact" w:val="2716"/>
        </w:trPr>
        <w:tc>
          <w:tcPr>
            <w:tcW w:type="dxa" w:w="10262"/>
            <w:gridSpan w:val="7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6" w:after="0"/>
              <w:ind w:left="144" w:right="0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After conducting a comprehensive appraisal and analysis, we hold the view that the current fair value of the property situated at &lt;&gt;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of &lt;&gt; is &lt;&gt;, which we consider to be equitable and rational.</w:t>
            </w:r>
          </w:p>
          <w:p>
            <w:pPr>
              <w:autoSpaceDN w:val="0"/>
              <w:autoSpaceDE w:val="0"/>
              <w:widowControl/>
              <w:spacing w:line="254" w:lineRule="auto" w:before="336" w:after="0"/>
              <w:ind w:left="144" w:right="144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Following our thorough assessment, we assert that the Realizable value of the property, considering the existing condition and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specified attributes, amounts to &lt;&gt;.</w:t>
            </w:r>
          </w:p>
          <w:p>
            <w:pPr>
              <w:autoSpaceDN w:val="0"/>
              <w:autoSpaceDE w:val="0"/>
              <w:widowControl/>
              <w:spacing w:line="214" w:lineRule="auto" w:before="336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For the property's distress value, our perspective, as of the valuation date, is &lt;&gt;.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272" w:right="796" w:bottom="0" w:left="81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73"/>
        <w:gridCol w:w="2573"/>
        <w:gridCol w:w="2573"/>
        <w:gridCol w:w="2573"/>
      </w:tblGrid>
      <w:tr>
        <w:trPr>
          <w:trHeight w:hRule="exact" w:val="3333"/>
        </w:trPr>
        <w:tc>
          <w:tcPr>
            <w:tcW w:type="dxa" w:w="10262"/>
            <w:gridSpan w:val="4"/>
            <w:tcBorders>
              <w:start w:sz="4.800000000000011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84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Regarding the guideline value, our assessment, as of the valuation date, is &lt;&gt;.</w:t>
            </w:r>
          </w:p>
          <w:p>
            <w:pPr>
              <w:autoSpaceDN w:val="0"/>
              <w:autoSpaceDE w:val="0"/>
              <w:widowControl/>
              <w:spacing w:line="214" w:lineRule="auto" w:before="336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for the insurable value, our judgement, as of the valuation date, is &lt;&gt;.</w:t>
            </w:r>
          </w:p>
          <w:p>
            <w:pPr>
              <w:autoSpaceDN w:val="0"/>
              <w:autoSpaceDE w:val="0"/>
              <w:widowControl/>
              <w:spacing w:line="214" w:lineRule="auto" w:before="336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It's important to note that the information provided in this report is based on the data furnished by the property's owner and the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associated society, coupled with our review of pertinent documents.</w:t>
            </w:r>
          </w:p>
          <w:p>
            <w:pPr>
              <w:autoSpaceDN w:val="0"/>
              <w:autoSpaceDE w:val="0"/>
              <w:widowControl/>
              <w:spacing w:line="214" w:lineRule="auto" w:before="336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It's worth highlighting that values can vary based on purpose and date. It is advisable not to refer to this value for any purposes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other than those explicitly mentioned in this report.</w:t>
            </w:r>
          </w:p>
        </w:tc>
      </w:tr>
      <w:tr>
        <w:trPr>
          <w:trHeight w:hRule="exact" w:val="509"/>
        </w:trPr>
        <w:tc>
          <w:tcPr>
            <w:tcW w:type="dxa" w:w="540"/>
            <w:tcBorders>
              <w:start w:sz="4.800000000000011" w:val="single" w:color="#000000"/>
              <w:top w:sz="4.7999999999999545" w:val="single" w:color="#000000"/>
              <w:end w:sz="4.799999999999954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10</w:t>
            </w:r>
          </w:p>
        </w:tc>
        <w:tc>
          <w:tcPr>
            <w:tcW w:type="dxa" w:w="9722"/>
            <w:gridSpan w:val="3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Assumptions/Remarks</w:t>
            </w:r>
          </w:p>
        </w:tc>
      </w:tr>
      <w:tr>
        <w:trPr>
          <w:trHeight w:hRule="exact" w:val="732"/>
        </w:trPr>
        <w:tc>
          <w:tcPr>
            <w:tcW w:type="dxa" w:w="540"/>
            <w:vMerge w:val="restart"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tcBorders>
              <w:start w:sz="4.7999999999999545" w:val="single" w:color="#000000"/>
              <w:top w:sz="4.0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Qualifications in TIR/Mitigation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suggested, if any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732"/>
        </w:trPr>
        <w:tc>
          <w:tcPr>
            <w:tcW w:type="dxa" w:w="2573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4" w:right="86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Property is SARFAESI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compliant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1260"/>
        </w:trPr>
        <w:tc>
          <w:tcPr>
            <w:tcW w:type="dxa" w:w="2573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38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Whether property belongs to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social infrastructure like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hospital, school, old age home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etc.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1524"/>
        </w:trPr>
        <w:tc>
          <w:tcPr>
            <w:tcW w:type="dxa" w:w="2573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38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Whether the entire piece of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land on which the unit is set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up / property is situated has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been mortgaged or to be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mortgaged.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996"/>
        </w:trPr>
        <w:tc>
          <w:tcPr>
            <w:tcW w:type="dxa" w:w="2573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Details of last two transactions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in the locality/area to be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provided, if available.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1005"/>
        </w:trPr>
        <w:tc>
          <w:tcPr>
            <w:tcW w:type="dxa" w:w="2573"/>
            <w:vMerge/>
            <w:tcBorders>
              <w:start w:sz="4.800000000000011" w:val="single" w:color="#000000"/>
              <w:top w:sz="4.0" w:val="single" w:color="#000000"/>
              <w:end w:sz="4.7999999999999545" w:val="single" w:color="#000000"/>
              <w:bottom w:sz="4.799999999999727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Any other aspect which has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relevance on the value or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marketability of the property</w:t>
            </w:r>
          </w:p>
        </w:tc>
        <w:tc>
          <w:tcPr>
            <w:tcW w:type="dxa" w:w="6806"/>
            <w:gridSpan w:val="2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4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11</w:t>
            </w:r>
          </w:p>
        </w:tc>
        <w:tc>
          <w:tcPr>
            <w:tcW w:type="dxa" w:w="9722"/>
            <w:gridSpan w:val="3"/>
            <w:tcBorders>
              <w:start w:sz="4.7999999999999545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Declaration</w:t>
            </w:r>
          </w:p>
        </w:tc>
      </w:tr>
      <w:tr>
        <w:trPr>
          <w:trHeight w:hRule="exact" w:val="468"/>
        </w:trPr>
        <w:tc>
          <w:tcPr>
            <w:tcW w:type="dxa" w:w="540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9722"/>
            <w:gridSpan w:val="3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i) The property was inspected by the undersigned on 22.</w:t>
            </w:r>
          </w:p>
        </w:tc>
      </w:tr>
      <w:tr>
        <w:trPr>
          <w:trHeight w:hRule="exact" w:val="470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9722"/>
            <w:gridSpan w:val="3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ii) The undersigned does not have any direct/indirect interest in the above property.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9722"/>
            <w:gridSpan w:val="3"/>
            <w:tcBorders>
              <w:start w:sz="4.7999999999999545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iii) The information furnished herein is true and correct to the best of our knowledge.</w:t>
            </w:r>
          </w:p>
        </w:tc>
      </w:tr>
      <w:tr>
        <w:trPr>
          <w:trHeight w:hRule="exact" w:val="477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9722"/>
            <w:gridSpan w:val="3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iv) I have submitted a Valuation report directly to the Bank.</w:t>
            </w:r>
          </w:p>
        </w:tc>
      </w:tr>
      <w:tr>
        <w:trPr>
          <w:trHeight w:hRule="exact" w:val="507"/>
        </w:trPr>
        <w:tc>
          <w:tcPr>
            <w:tcW w:type="dxa" w:w="540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12</w:t>
            </w:r>
          </w:p>
        </w:tc>
        <w:tc>
          <w:tcPr>
            <w:tcW w:type="dxa" w:w="9722"/>
            <w:gridSpan w:val="3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6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Name address &amp; signature of valuer with Registration No.</w:t>
            </w:r>
          </w:p>
        </w:tc>
      </w:tr>
      <w:tr>
        <w:trPr>
          <w:trHeight w:hRule="exact" w:val="1404"/>
        </w:trPr>
        <w:tc>
          <w:tcPr>
            <w:tcW w:type="dxa" w:w="540"/>
            <w:vMerge w:val="restart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222"/>
            <w:gridSpan w:val="2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Signature of the valuer</w:t>
            </w:r>
          </w:p>
        </w:tc>
        <w:tc>
          <w:tcPr>
            <w:tcW w:type="dxa" w:w="4500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5222"/>
            <w:gridSpan w:val="2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Date of Valuation</w:t>
            </w:r>
          </w:p>
        </w:tc>
        <w:tc>
          <w:tcPr>
            <w:tcW w:type="dxa" w:w="4500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-</w:t>
            </w:r>
          </w:p>
        </w:tc>
      </w:tr>
      <w:tr>
        <w:trPr>
          <w:trHeight w:hRule="exact" w:val="468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5222"/>
            <w:gridSpan w:val="2"/>
            <w:tcBorders>
              <w:start w:sz="4.7999999999999545" w:val="single" w:color="#000000"/>
              <w:top w:sz="4.79999999999927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IBBI Reg. No.</w:t>
            </w:r>
          </w:p>
        </w:tc>
        <w:tc>
          <w:tcPr>
            <w:tcW w:type="dxa" w:w="4500"/>
            <w:tcBorders>
              <w:start w:sz="4.799999999999727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IBBI/RV/02/2022/14608</w:t>
            </w:r>
          </w:p>
        </w:tc>
      </w:tr>
      <w:tr>
        <w:trPr>
          <w:trHeight w:hRule="exact" w:val="477"/>
        </w:trPr>
        <w:tc>
          <w:tcPr>
            <w:tcW w:type="dxa" w:w="2573"/>
            <w:vMerge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5222"/>
            <w:gridSpan w:val="2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Wealth Tax Registration No.</w:t>
            </w:r>
          </w:p>
        </w:tc>
        <w:tc>
          <w:tcPr>
            <w:tcW w:type="dxa" w:w="4500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CAT-1/788/2023-24</w:t>
            </w:r>
          </w:p>
        </w:tc>
      </w:tr>
      <w:tr>
        <w:trPr>
          <w:trHeight w:hRule="exact" w:val="487"/>
        </w:trPr>
        <w:tc>
          <w:tcPr>
            <w:tcW w:type="dxa" w:w="540"/>
            <w:tcBorders>
              <w:start w:sz="4.800000000000011" w:val="single" w:color="#000000"/>
              <w:top w:sz="4.800000000000182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4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13</w:t>
            </w:r>
          </w:p>
        </w:tc>
        <w:tc>
          <w:tcPr>
            <w:tcW w:type="dxa" w:w="9722"/>
            <w:gridSpan w:val="3"/>
            <w:tcBorders>
              <w:start w:sz="4.7999999999999545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Enclosures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796" w:bottom="260" w:left="8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73"/>
        <w:gridCol w:w="2573"/>
        <w:gridCol w:w="2573"/>
        <w:gridCol w:w="2573"/>
      </w:tblGrid>
      <w:tr>
        <w:trPr>
          <w:trHeight w:hRule="exact" w:val="504"/>
        </w:trPr>
        <w:tc>
          <w:tcPr>
            <w:tcW w:type="dxa" w:w="540"/>
            <w:tcBorders>
              <w:start w:sz="4.800000000000011" w:val="single" w:color="#000000"/>
              <w:top w:sz="4.800000000000004" w:val="single" w:color="#000000"/>
              <w:end w:sz="4.7999999999999545" w:val="single" w:color="#000000"/>
              <w:bottom w:sz="4.79999999999998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722"/>
            <w:gridSpan w:val="3"/>
            <w:tcBorders>
              <w:start w:sz="4.7999999999999545" w:val="single" w:color="#000000"/>
              <w:top w:sz="4.800000000000004" w:val="single" w:color="#000000"/>
              <w:end w:sz="4.800000000000182" w:val="single" w:color="#000000"/>
              <w:bottom w:sz="4.79999999999998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2"/>
        </w:trPr>
        <w:tc>
          <w:tcPr>
            <w:tcW w:type="dxa" w:w="540"/>
            <w:vMerge w:val="restart"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83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a)</w:t>
            </w:r>
          </w:p>
        </w:tc>
        <w:tc>
          <w:tcPr>
            <w:tcW w:type="dxa" w:w="5726"/>
            <w:tcBorders>
              <w:start w:sz="4.7999999999999545" w:val="single" w:color="#000000"/>
              <w:top w:sz="4.799999999999983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6" w:right="432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Layout plan sketch of the area in which the property is located with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latitude and longitude</w:t>
            </w:r>
          </w:p>
        </w:tc>
        <w:tc>
          <w:tcPr>
            <w:tcW w:type="dxa" w:w="1080"/>
            <w:tcBorders>
              <w:start w:sz="4.799999999999727" w:val="single" w:color="#000000"/>
              <w:top w:sz="4.799999999999983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Attached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herewith</w:t>
            </w:r>
          </w:p>
        </w:tc>
      </w:tr>
      <w:tr>
        <w:trPr>
          <w:trHeight w:hRule="exact" w:val="732"/>
        </w:trPr>
        <w:tc>
          <w:tcPr>
            <w:tcW w:type="dxa" w:w="2573"/>
            <w:vMerge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b)</w:t>
            </w:r>
          </w:p>
        </w:tc>
        <w:tc>
          <w:tcPr>
            <w:tcW w:type="dxa" w:w="5726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Building Plan</w:t>
            </w:r>
          </w:p>
        </w:tc>
        <w:tc>
          <w:tcPr>
            <w:tcW w:type="dxa" w:w="1080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Attached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herewith</w:t>
            </w:r>
          </w:p>
        </w:tc>
      </w:tr>
      <w:tr>
        <w:trPr>
          <w:trHeight w:hRule="exact" w:val="732"/>
        </w:trPr>
        <w:tc>
          <w:tcPr>
            <w:tcW w:type="dxa" w:w="2573"/>
            <w:vMerge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c)</w:t>
            </w:r>
          </w:p>
        </w:tc>
        <w:tc>
          <w:tcPr>
            <w:tcW w:type="dxa" w:w="5726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Floor Plan</w:t>
            </w:r>
          </w:p>
        </w:tc>
        <w:tc>
          <w:tcPr>
            <w:tcW w:type="dxa" w:w="1080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Attached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herewith</w:t>
            </w:r>
          </w:p>
        </w:tc>
      </w:tr>
      <w:tr>
        <w:trPr>
          <w:trHeight w:hRule="exact" w:val="996"/>
        </w:trPr>
        <w:tc>
          <w:tcPr>
            <w:tcW w:type="dxa" w:w="2573"/>
            <w:vMerge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d)</w:t>
            </w:r>
          </w:p>
        </w:tc>
        <w:tc>
          <w:tcPr>
            <w:tcW w:type="dxa" w:w="5726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146" w:right="432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Photograph of the property (including geo-stamping with date) and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owner (in case of housing loans, if borrower is available) including a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"Selfie' of the Valuer at the site</w:t>
            </w:r>
          </w:p>
        </w:tc>
        <w:tc>
          <w:tcPr>
            <w:tcW w:type="dxa" w:w="1080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Attached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herewith</w:t>
            </w:r>
          </w:p>
        </w:tc>
      </w:tr>
      <w:tr>
        <w:trPr>
          <w:trHeight w:hRule="exact" w:val="734"/>
        </w:trPr>
        <w:tc>
          <w:tcPr>
            <w:tcW w:type="dxa" w:w="2573"/>
            <w:vMerge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e)</w:t>
            </w:r>
          </w:p>
        </w:tc>
        <w:tc>
          <w:tcPr>
            <w:tcW w:type="dxa" w:w="5726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6" w:right="288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Certified copy of the approved / sanctioned plan wherever applicable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from the concerned office</w:t>
            </w:r>
          </w:p>
        </w:tc>
        <w:tc>
          <w:tcPr>
            <w:tcW w:type="dxa" w:w="1080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Attached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herewith</w:t>
            </w:r>
          </w:p>
        </w:tc>
      </w:tr>
      <w:tr>
        <w:trPr>
          <w:trHeight w:hRule="exact" w:val="732"/>
        </w:trPr>
        <w:tc>
          <w:tcPr>
            <w:tcW w:type="dxa" w:w="2573"/>
            <w:vMerge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f)</w:t>
            </w:r>
          </w:p>
        </w:tc>
        <w:tc>
          <w:tcPr>
            <w:tcW w:type="dxa" w:w="5726"/>
            <w:tcBorders>
              <w:start w:sz="4.7999999999999545" w:val="single" w:color="#000000"/>
              <w:top w:sz="4.7999999999999545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6" w:right="576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Google Map location of the property, Longitude/Latitude and co-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ordinates of the property.</w:t>
            </w:r>
          </w:p>
        </w:tc>
        <w:tc>
          <w:tcPr>
            <w:tcW w:type="dxa" w:w="1080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Attached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herewith</w:t>
            </w:r>
          </w:p>
        </w:tc>
      </w:tr>
      <w:tr>
        <w:trPr>
          <w:trHeight w:hRule="exact" w:val="732"/>
        </w:trPr>
        <w:tc>
          <w:tcPr>
            <w:tcW w:type="dxa" w:w="2573"/>
            <w:vMerge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800000000000182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g)</w:t>
            </w:r>
          </w:p>
        </w:tc>
        <w:tc>
          <w:tcPr>
            <w:tcW w:type="dxa" w:w="5726"/>
            <w:tcBorders>
              <w:start w:sz="4.7999999999999545" w:val="single" w:color="#000000"/>
              <w:top w:sz="4.800000000000182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6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Price trend of the Property in the locality/city from property search sites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viz Magickbricks.com, 99Acres.com, Makan.com etc</w:t>
            </w:r>
          </w:p>
        </w:tc>
        <w:tc>
          <w:tcPr>
            <w:tcW w:type="dxa" w:w="1080"/>
            <w:tcBorders>
              <w:start w:sz="4.799999999999727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Attached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herewith</w:t>
            </w:r>
          </w:p>
        </w:tc>
      </w:tr>
      <w:tr>
        <w:trPr>
          <w:trHeight w:hRule="exact" w:val="996"/>
        </w:trPr>
        <w:tc>
          <w:tcPr>
            <w:tcW w:type="dxa" w:w="2573"/>
            <w:vMerge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h)</w:t>
            </w:r>
          </w:p>
        </w:tc>
        <w:tc>
          <w:tcPr>
            <w:tcW w:type="dxa" w:w="5726"/>
            <w:tcBorders>
              <w:start w:sz="4.7999999999999545" w:val="single" w:color="#000000"/>
              <w:top w:sz="4.799999999999727" w:val="single" w:color="#000000"/>
              <w:end w:sz="4.799999999999727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6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Special remarks, if any, like threat of acquisition of land for public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service purposes, road widening or applicability of CRZ provisions etc.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(Distance from sea-coast / tidal level must be incorporated) if any</w:t>
            </w:r>
          </w:p>
        </w:tc>
        <w:tc>
          <w:tcPr>
            <w:tcW w:type="dxa" w:w="1080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Not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Applicable</w:t>
            </w:r>
          </w:p>
        </w:tc>
      </w:tr>
      <w:tr>
        <w:trPr>
          <w:trHeight w:hRule="exact" w:val="1002"/>
        </w:trPr>
        <w:tc>
          <w:tcPr>
            <w:tcW w:type="dxa" w:w="2573"/>
            <w:vMerge/>
            <w:tcBorders>
              <w:start w:sz="4.800000000000011" w:val="single" w:color="#000000"/>
              <w:top w:sz="4.799999999999983" w:val="single" w:color="#000000"/>
              <w:end w:sz="4.7999999999999545" w:val="single" w:color="#000000"/>
              <w:bottom w:sz="4.800000000000182" w:val="single" w:color="#000000"/>
            </w:tcBorders>
          </w:tcPr>
          <w:p/>
        </w:tc>
        <w:tc>
          <w:tcPr>
            <w:tcW w:type="dxa" w:w="2916"/>
            <w:tcBorders>
              <w:start w:sz="4.7999999999999545" w:val="single" w:color="#000000"/>
              <w:top w:sz="4.799999999999727" w:val="single" w:color="#000000"/>
              <w:end w:sz="4.7999999999999545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i)</w:t>
            </w:r>
          </w:p>
        </w:tc>
        <w:tc>
          <w:tcPr>
            <w:tcW w:type="dxa" w:w="5726"/>
            <w:tcBorders>
              <w:start w:sz="4.7999999999999545" w:val="single" w:color="#000000"/>
              <w:top w:sz="4.799999999999727" w:val="single" w:color="#000000"/>
              <w:end w:sz="4.799999999999727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6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Any other relevant documents/ extracts</w:t>
            </w:r>
          </w:p>
        </w:tc>
        <w:tc>
          <w:tcPr>
            <w:tcW w:type="dxa" w:w="1080"/>
            <w:tcBorders>
              <w:start w:sz="4.799999999999727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38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As per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bank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records</w:t>
            </w:r>
          </w:p>
        </w:tc>
      </w:tr>
      <w:tr>
        <w:trPr>
          <w:trHeight w:hRule="exact" w:val="510"/>
        </w:trPr>
        <w:tc>
          <w:tcPr>
            <w:tcW w:type="dxa" w:w="10262"/>
            <w:gridSpan w:val="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DECLARATION CUM UNDERTAKING (Annexure-lII)</w:t>
            </w:r>
          </w:p>
        </w:tc>
      </w:tr>
      <w:tr>
        <w:trPr>
          <w:trHeight w:hRule="exact" w:val="8310"/>
        </w:trPr>
        <w:tc>
          <w:tcPr>
            <w:tcW w:type="dxa" w:w="10262"/>
            <w:gridSpan w:val="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8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Format of undertaking to be submitted by individuals/ proprietor/ partners/ directors</w:t>
            </w:r>
          </w:p>
          <w:p>
            <w:pPr>
              <w:autoSpaceDN w:val="0"/>
              <w:autoSpaceDE w:val="0"/>
              <w:widowControl/>
              <w:spacing w:line="214" w:lineRule="auto" w:before="336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l, Harsh Jayantilal Patel son of Jayantilal Shankarbhai Patel do hereby solemnly affirm, and state that</w:t>
            </w:r>
          </w:p>
          <w:p>
            <w:pPr>
              <w:autoSpaceDN w:val="0"/>
              <w:autoSpaceDE w:val="0"/>
              <w:widowControl/>
              <w:spacing w:line="214" w:lineRule="auto" w:before="336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A. I am a citizen of india.</w:t>
            </w:r>
          </w:p>
          <w:p>
            <w:pPr>
              <w:autoSpaceDN w:val="0"/>
              <w:autoSpaceDE w:val="0"/>
              <w:widowControl/>
              <w:spacing w:line="276" w:lineRule="auto" w:before="72" w:after="0"/>
              <w:ind w:left="144" w:right="144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B. I will not undertake valuation of any assets in which I have a direct or indirect interest or become so interested at any time during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 period of three years prior to my appointment as valuer or three years after the valuation of assets was conducted by me.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C. The information furnished in my valuation report dated &lt;&gt; is true and correct to the best of my knowledge and belief and I have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made an impartial and true valuation of the property.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432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D. I have personally inspected the property on &lt;&gt;. The work is not subcontracted to any other valuer and carried out by myself.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E. Valuation report is submitted in the format as prescribed by the Bank.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F. I have not been depanelled/ delisted by any other bank and in case of any such depanelment by other banks during my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empanelment with you, I will inform you within 3 days of such depanelment.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G. I have not been removed/dismissed from service/employment earlier.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H. I have not been convicted of any offence and sentenced to a term of imprisonment.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I. I have not been found guilty of misconduct in professional capacity.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J. I have not been declared to be unsound mind.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3168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K. I am not an undischarged bankrupt, or has not applied to be adjudicated as a bankrupt;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L. I am not an undischarged insolvent.</w:t>
            </w:r>
          </w:p>
          <w:p>
            <w:pPr>
              <w:autoSpaceDN w:val="0"/>
              <w:autoSpaceDE w:val="0"/>
              <w:widowControl/>
              <w:spacing w:line="269" w:lineRule="auto" w:before="72" w:after="0"/>
              <w:ind w:left="144" w:right="156" w:firstLine="0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M. l have not been levied a penalty under section 271J of income-tax Act, 1961 (43 of 1961) and time limit for filing appeal before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Commissioner of income-tax (Appeals) or income tax Appellate Tribunal, as the case may be has expired, or such penalty has been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confirmed by income-tax Appellate Tribunal, and five years have not elapsed after levy of such penalty.</w:t>
            </w:r>
          </w:p>
          <w:p>
            <w:pPr>
              <w:autoSpaceDN w:val="0"/>
              <w:autoSpaceDE w:val="0"/>
              <w:widowControl/>
              <w:spacing w:line="257" w:lineRule="auto" w:before="72" w:after="0"/>
              <w:ind w:left="144" w:right="144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N. I have not been convicted of an offence connected with any proceeding under the income Tax Act 1961, Wealth Tax Act 1957 or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Gift Tax Act 1958 and My PAN card number/Service Tax number as applicable is CKHPP4738F.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O. My Pan Card number/Service Tax number as applicable is CKHPP4738F / 24CKHPP4738F1Z1.</w:t>
            </w:r>
          </w:p>
          <w:p>
            <w:pPr>
              <w:autoSpaceDN w:val="0"/>
              <w:autoSpaceDE w:val="0"/>
              <w:widowControl/>
              <w:spacing w:line="269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P. I undertake to keep you informed of any events or happenings which would make me ineligible for empanelment as a valuer.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Q. I have not concealed or suppressed any material information, facts and records and I have made a complete and full disclosure.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R. I have read the Handbook on Policy, Standards and procedure for Real Estate Valuation, 2011 of the IBA and this report is in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0" w:right="796" w:bottom="0" w:left="81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147"/>
        <w:gridCol w:w="5147"/>
      </w:tblGrid>
      <w:tr>
        <w:trPr>
          <w:trHeight w:hRule="exact" w:val="3588"/>
        </w:trPr>
        <w:tc>
          <w:tcPr>
            <w:tcW w:type="dxa" w:w="10262"/>
            <w:gridSpan w:val="2"/>
            <w:tcBorders>
              <w:start w:sz="4.800000000000011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7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conformity to the "standards" enshrined for valuation in the Part-B of the above handbook to the best of my ability.</w:t>
            </w:r>
          </w:p>
          <w:p>
            <w:pPr>
              <w:autoSpaceDN w:val="0"/>
              <w:autoSpaceDE w:val="0"/>
              <w:widowControl/>
              <w:spacing w:line="276" w:lineRule="auto" w:before="72" w:after="0"/>
              <w:ind w:left="144" w:right="144" w:firstLine="2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S. I have read the international Valuation Standards (lVS) and the report submitted to the Bank for the respective asset class is in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conformity to the "standards" as enshrined for valuation in the IVS in "General Standards" and "Asset Standards" as applicable.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T. I abide by the Model Code of Conduct for empanelment of valuer in the Bank. (Annexure V- A signed copy of the same to be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taken and kept along with this declaration).</w:t>
            </w:r>
          </w:p>
          <w:p>
            <w:pPr>
              <w:autoSpaceDN w:val="0"/>
              <w:autoSpaceDE w:val="0"/>
              <w:widowControl/>
              <w:spacing w:line="269" w:lineRule="auto" w:before="72" w:after="0"/>
              <w:ind w:left="144" w:right="230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U. I am valuer registered under Section 34AB of the Wealth Tax Act,1957 (Strike off, if not applicable)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V. I am valuer registered with insolvency &amp; Bankruptcy Board of india (lBBl) (Strike off, if not applicable)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W. My ClBlL score and credit worthiness is as per Bank's guidelines.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X. I am the proprietor / partner I authorised officials of the firm / company, who is competent to sign this valuation report.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86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Y. I will undertake the valuation work on receipt of Letter of Engagement generated from the system (i.e. LLMS/LOS) only.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Z. Further, I hereby provide the following information.</w:t>
            </w:r>
          </w:p>
        </w:tc>
      </w:tr>
      <w:tr>
        <w:trPr>
          <w:trHeight w:hRule="exact" w:val="2231"/>
        </w:trPr>
        <w:tc>
          <w:tcPr>
            <w:tcW w:type="dxa" w:w="10262"/>
            <w:gridSpan w:val="2"/>
            <w:tcBorders>
              <w:start w:sz="4.800000000000011" w:val="single" w:color="#000000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auto" w:before="296" w:after="0"/>
              <w:ind w:left="144" w:right="864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Date: &lt;&gt;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Place: Ahmedabad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Signature:</w:t>
            </w:r>
          </w:p>
        </w:tc>
      </w:tr>
      <w:tr>
        <w:trPr>
          <w:trHeight w:hRule="exact" w:val="735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background information of the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assets being valued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described in the report</w:t>
            </w:r>
          </w:p>
        </w:tc>
      </w:tr>
      <w:tr>
        <w:trPr>
          <w:trHeight w:hRule="exact" w:val="468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Purpose of valuation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described in the report</w:t>
            </w:r>
          </w:p>
        </w:tc>
      </w:tr>
      <w:tr>
        <w:trPr>
          <w:trHeight w:hRule="exact" w:val="468"/>
        </w:trPr>
        <w:tc>
          <w:tcPr>
            <w:tcW w:type="dxa" w:w="3074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Appointing authority</w:t>
            </w:r>
          </w:p>
        </w:tc>
        <w:tc>
          <w:tcPr>
            <w:tcW w:type="dxa" w:w="718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&lt;&gt;</w:t>
            </w:r>
          </w:p>
        </w:tc>
      </w:tr>
      <w:tr>
        <w:trPr>
          <w:trHeight w:hRule="exact" w:val="996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144" w:right="458" w:firstLine="0"/>
              <w:jc w:val="both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Identity of the valuer and any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other experts involved in the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valuation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Harsh Patel (Edifice Valuation)</w:t>
            </w:r>
          </w:p>
        </w:tc>
      </w:tr>
      <w:tr>
        <w:trPr>
          <w:trHeight w:hRule="exact" w:val="732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Disclosure of valuer interest or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conflict, if any;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No</w:t>
            </w:r>
          </w:p>
        </w:tc>
      </w:tr>
      <w:tr>
        <w:trPr>
          <w:trHeight w:hRule="exact" w:val="732"/>
        </w:trPr>
        <w:tc>
          <w:tcPr>
            <w:tcW w:type="dxa" w:w="3074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Date of appointment, valuation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date and date of report</w:t>
            </w:r>
          </w:p>
        </w:tc>
        <w:tc>
          <w:tcPr>
            <w:tcW w:type="dxa" w:w="7188"/>
            <w:tcBorders>
              <w:start w:sz="4.800000000000182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Verbal Mode</w:t>
            </w:r>
          </w:p>
        </w:tc>
      </w:tr>
      <w:tr>
        <w:trPr>
          <w:trHeight w:hRule="exact" w:val="732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Inspections and/or investigation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undertaken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described in the report</w:t>
            </w:r>
          </w:p>
        </w:tc>
      </w:tr>
      <w:tr>
        <w:trPr>
          <w:trHeight w:hRule="exact" w:val="734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0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Nature and sources of the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information used or relied upon: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described in the report</w:t>
            </w:r>
          </w:p>
        </w:tc>
      </w:tr>
      <w:tr>
        <w:trPr>
          <w:trHeight w:hRule="exact" w:val="996"/>
        </w:trPr>
        <w:tc>
          <w:tcPr>
            <w:tcW w:type="dxa" w:w="3074"/>
            <w:tcBorders>
              <w:start w:sz="4.800000000000011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0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Procedures adopted in carrying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out the valuation and valuation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standards followed</w:t>
            </w:r>
          </w:p>
        </w:tc>
        <w:tc>
          <w:tcPr>
            <w:tcW w:type="dxa" w:w="7188"/>
            <w:tcBorders>
              <w:start w:sz="4.800000000000182" w:val="single" w:color="#000000"/>
              <w:top w:sz="4.0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described in the report</w:t>
            </w:r>
          </w:p>
        </w:tc>
      </w:tr>
      <w:tr>
        <w:trPr>
          <w:trHeight w:hRule="exact" w:val="732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8" w:after="0"/>
              <w:ind w:left="144" w:right="72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Restrictions on use of the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report, if any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described in the report</w:t>
            </w:r>
          </w:p>
        </w:tc>
      </w:tr>
      <w:tr>
        <w:trPr>
          <w:trHeight w:hRule="exact" w:val="996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38" w:after="0"/>
              <w:ind w:left="144" w:right="432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Major factors that were taken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into account during the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valuation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described in the report</w:t>
            </w:r>
          </w:p>
        </w:tc>
      </w:tr>
      <w:tr>
        <w:trPr>
          <w:trHeight w:hRule="exact" w:val="996"/>
        </w:trPr>
        <w:tc>
          <w:tcPr>
            <w:tcW w:type="dxa" w:w="3074"/>
            <w:tcBorders>
              <w:start w:sz="4.800000000000011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38" w:after="0"/>
              <w:ind w:left="144" w:right="432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Major factors that were not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taken into account during the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valuation</w:t>
            </w:r>
          </w:p>
        </w:tc>
        <w:tc>
          <w:tcPr>
            <w:tcW w:type="dxa" w:w="7188"/>
            <w:tcBorders>
              <w:start w:sz="4.800000000000182" w:val="single" w:color="#000000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38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As described in the report</w:t>
            </w:r>
          </w:p>
        </w:tc>
      </w:tr>
      <w:tr>
        <w:trPr>
          <w:trHeight w:hRule="exact" w:val="1684"/>
        </w:trPr>
        <w:tc>
          <w:tcPr>
            <w:tcW w:type="dxa" w:w="3074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40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Caveats, limitations and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disclaimers to the extent they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explain or elucidate the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limitations faced by valuer,</w:t>
            </w:r>
          </w:p>
        </w:tc>
        <w:tc>
          <w:tcPr>
            <w:tcW w:type="dxa" w:w="7188"/>
            <w:tcBorders>
              <w:start w:sz="4.800000000000182" w:val="single" w:color="#000000"/>
              <w:top w:sz="4.800000000000182" w:val="single" w:color="#000000"/>
              <w:end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0" w:after="0"/>
              <w:ind w:left="142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Not Applicable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796" w:bottom="0" w:left="81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147"/>
        <w:gridCol w:w="5147"/>
      </w:tblGrid>
      <w:tr>
        <w:trPr>
          <w:trHeight w:hRule="exact" w:val="1758"/>
        </w:trPr>
        <w:tc>
          <w:tcPr>
            <w:tcW w:type="dxa" w:w="3074"/>
            <w:tcBorders>
              <w:start w:sz="4.800000000000011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38" w:after="0"/>
              <w:ind w:left="144" w:right="288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which shall not be for the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purpose of limiting his </w:t>
            </w:r>
            <w:r>
              <w:br/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responsibility for the valuation </w:t>
            </w: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report</w:t>
            </w:r>
          </w:p>
        </w:tc>
        <w:tc>
          <w:tcPr>
            <w:tcW w:type="dxa" w:w="7188"/>
            <w:tcBorders>
              <w:start w:sz="4.800000000000182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0"/>
        </w:trPr>
        <w:tc>
          <w:tcPr>
            <w:tcW w:type="dxa" w:w="10262"/>
            <w:gridSpan w:val="2"/>
            <w:tcBorders>
              <w:start w:sz="4.800000000000011" w:val="single" w:color="#000000"/>
              <w:top w:sz="4.800000000000068" w:val="single" w:color="#000000"/>
              <w:end w:sz="4.800000000000182" w:val="single" w:color="#000000"/>
              <w:bottom w:sz="4.80000000000006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MODEL CODE OF CONDUCT FOR VALUERS (Annexure-XIV-A)</w:t>
            </w:r>
          </w:p>
        </w:tc>
      </w:tr>
      <w:tr>
        <w:trPr>
          <w:trHeight w:hRule="exact" w:val="14552"/>
        </w:trPr>
        <w:tc>
          <w:tcPr>
            <w:tcW w:type="dxa" w:w="10262"/>
            <w:gridSpan w:val="2"/>
            <w:tcBorders>
              <w:start w:sz="4.800000000000011" w:val="single" w:color="#000000"/>
              <w:top w:sz="4.800000000000068" w:val="single" w:color="#000000"/>
              <w:end w:sz="4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88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Integrity and Fairness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1. A valuer shall, in the conduct of his/its business, follow high standards of integrity and Fairness in all his/its dealings with his/its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clients and other valuers.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2. A valuer shall maintain integrity by being honest, straightforward, and forthright in all Professional relationships.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3. A valuer shall endeavour to ensure that he/it provides true and adequate information and shall not misrepresent any facts or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situations.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4. A valuer shall refrain from being involved in any action that would bring disrepute to the profession.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5. A valuer shall keep public interest foremost while delivering his services.</w:t>
            </w:r>
          </w:p>
          <w:p>
            <w:pPr>
              <w:autoSpaceDN w:val="0"/>
              <w:autoSpaceDE w:val="0"/>
              <w:widowControl/>
              <w:spacing w:line="269" w:lineRule="auto" w:before="336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Professional Competence and Due Care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6. A valuer shall render at all times high standards of service, exercise due diligence, ensure proper care and exercise independent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professional judgement.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7. A valuer shall carry out professional services in accordance with the relevant technical and professional standards that may be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specified from time to time.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8. A valuer shall continuously maintain professional knowledge and skill to provide competent professional service based on up-to-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date developments in practice, prevailing regulations/guidelines and techniques.</w:t>
            </w:r>
          </w:p>
          <w:p>
            <w:pPr>
              <w:autoSpaceDN w:val="0"/>
              <w:autoSpaceDE w:val="0"/>
              <w:widowControl/>
              <w:spacing w:line="269" w:lineRule="auto" w:before="72" w:after="0"/>
              <w:ind w:left="144" w:right="144" w:firstLine="0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9. ln the preparation of a valuation report, the valuer shall not disclaim liability for his/its expertise or deny his/its duty of care, except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to the extent that the assumptions are based on statements of fact provided by the company or its auditors or consultants or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information available in public domain and not generated by the valuer.</w:t>
            </w:r>
          </w:p>
          <w:p>
            <w:pPr>
              <w:autoSpaceDN w:val="0"/>
              <w:autoSpaceDE w:val="0"/>
              <w:widowControl/>
              <w:spacing w:line="254" w:lineRule="auto" w:before="74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10. A valuer shall not carry out any instruction of the client insofar as they are incompatible with the requirements of integrity,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objectivity and independence.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11. A valuer shall clearly state to his client the services that he would be competent to provide and the services for which he would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be relying on other valuers or professionals or for which the client can have a separate arrangement with other valuers.</w:t>
            </w:r>
          </w:p>
          <w:p>
            <w:pPr>
              <w:autoSpaceDN w:val="0"/>
              <w:autoSpaceDE w:val="0"/>
              <w:widowControl/>
              <w:spacing w:line="276" w:lineRule="auto" w:before="336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Independence and Disclosure of interest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12. A valuer shall act with objectivity in his/its professional dealings by ensuring that his/its decisions are made without the presence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of any bias, conflict of interest, coercion, or undue influence of any party, whether directly connected to the valuation assignment or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not.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13. A valuer shall wherever necessary disclose to the clients, possible sources of conflicts of duties and interests, while providing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unbiased services.</w:t>
            </w:r>
          </w:p>
          <w:p>
            <w:pPr>
              <w:autoSpaceDN w:val="0"/>
              <w:autoSpaceDE w:val="0"/>
              <w:widowControl/>
              <w:spacing w:line="269" w:lineRule="auto" w:before="72" w:after="0"/>
              <w:ind w:left="144" w:right="146" w:firstLine="0"/>
              <w:jc w:val="both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14. A valuer shall not deal in securities of any subject company after any time when he/it first becomes aware of the possibility of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his/its association with the valuation, and in accordance with the Securities and Exchange Board of india (prohibition of insider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Trading) Regulations, 2015 or till the time the valuation report becomes public, whichever is earlier.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15. A valuer shall not indulge in "mandate snatching" or offering "convenience valuations" in order to cater to a company or client's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needs.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16. As an independent valuer, the valuer shall not charge a success fee.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17. ln any fairness opinion or independent expert opinion submitted by a valuer, if there has been a prior engagement in an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unconnected transaction, the valuer shall declare the association with the company during the last five years.</w:t>
            </w:r>
          </w:p>
          <w:p>
            <w:pPr>
              <w:autoSpaceDN w:val="0"/>
              <w:autoSpaceDE w:val="0"/>
              <w:widowControl/>
              <w:spacing w:line="276" w:lineRule="auto" w:before="336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Confidentiality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18. A valuer shall not use or divulge to other clients or any other party any confidential information about the subject company,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which has come to his/its knowledge without proper and specific authority or unless there is a legal or professional right or duty to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disclose.</w:t>
            </w:r>
          </w:p>
          <w:p>
            <w:pPr>
              <w:autoSpaceDN w:val="0"/>
              <w:autoSpaceDE w:val="0"/>
              <w:widowControl/>
              <w:spacing w:line="276" w:lineRule="auto" w:before="336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Information Management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19. A valuer shall ensure that he/ she maintains written contemporaneous records for any decision taken, the reasons for taking the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decision, and the information and evidence in support of such decision. This shall be maintained so as to sufficiently enable a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reasonable person to take a view on the appropriateness of his/its decisions and actions.</w:t>
            </w:r>
          </w:p>
          <w:p>
            <w:pPr>
              <w:autoSpaceDN w:val="0"/>
              <w:autoSpaceDE w:val="0"/>
              <w:widowControl/>
              <w:spacing w:line="276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20. A valuer shall appear, co-operate and be available for inspections and investigations carried out by the authority, any person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authorised by the authority, the registered valuers organisation with which he/it is registered or any other statutory regulatory body.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21. A valuer shall provide all information and records as may be required by the authority, the Tribunal, Appellate Tribunal, the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registered valuers organisation with which he/it is registered, or any other statutory regulatory body.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0" w:right="796" w:bottom="0" w:left="81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0294"/>
      </w:tblGrid>
      <w:tr>
        <w:trPr>
          <w:trHeight w:hRule="exact" w:val="8084"/>
        </w:trPr>
        <w:tc>
          <w:tcPr>
            <w:tcW w:type="dxa" w:w="10262"/>
            <w:tcBorders>
              <w:start w:sz="4.800000000000011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78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22. A valuer while respecting the confidentiality of information acquired during the course of performing professional services, shall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maintain proper working papers for a period of three years or such longer period as required in its contract for a specific valuation,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for production before a regulatory authority or for a peer review. in the event of a pending case before the Tribunal or Appellate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Tribunal, the record shall be maintained till the disposal of the case.</w:t>
            </w:r>
          </w:p>
          <w:p>
            <w:pPr>
              <w:autoSpaceDN w:val="0"/>
              <w:autoSpaceDE w:val="0"/>
              <w:widowControl/>
              <w:spacing w:line="276" w:lineRule="auto" w:before="336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Gifts and hospitality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23. A valuer or his/its relative shall not accept gifts or hospitality which undermines or affects his independence as a valuer,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Explanation.- For the purposes of this code the term meaning as defined in Clause (77) of Section 2 of the 'relative' shall have the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same Companies Act, 2013 (18 of 2013).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24. A valuer shall not offer gifts or hospitality or a financial or any other advantage to a public servant or any other person with a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view to obtain or retain work for himself/ herself, or to obtain or retain an advantage in the conduct of profession for himself/ herself.</w:t>
            </w:r>
          </w:p>
          <w:p>
            <w:pPr>
              <w:autoSpaceDN w:val="0"/>
              <w:autoSpaceDE w:val="0"/>
              <w:widowControl/>
              <w:spacing w:line="269" w:lineRule="auto" w:before="336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Remuneration and Costs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25. A valuer shall provide services for remuneration which is charged in a transparent manner, is a reasonable reflection of the work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necessarily and properly undertaken, and is not inconsistent with the applicable rules.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26. A valuer shall not accept any fees or charges other than those which are disclosed in a written contract with the person to whom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he would be rendering service.</w:t>
            </w:r>
          </w:p>
          <w:p>
            <w:pPr>
              <w:autoSpaceDN w:val="0"/>
              <w:autoSpaceDE w:val="0"/>
              <w:widowControl/>
              <w:spacing w:line="214" w:lineRule="auto" w:before="336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>Occupation, employability and restrictions.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27. A valuer shall refrain from accepting too many assignments, if he/it is unlikely to be able to devote adequate time to each of his/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its assignments.</w:t>
            </w:r>
          </w:p>
          <w:p>
            <w:pPr>
              <w:autoSpaceDN w:val="0"/>
              <w:autoSpaceDE w:val="0"/>
              <w:widowControl/>
              <w:spacing w:line="254" w:lineRule="auto" w:before="72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28. A valuer shall not conduct business which in the opinion of the authority or the registered valuer organisation discredits the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profession.</w:t>
            </w:r>
          </w:p>
          <w:p>
            <w:pPr>
              <w:autoSpaceDN w:val="0"/>
              <w:autoSpaceDE w:val="0"/>
              <w:widowControl/>
              <w:spacing w:line="269" w:lineRule="auto" w:before="336" w:after="0"/>
              <w:ind w:left="144" w:right="144" w:firstLine="0"/>
              <w:jc w:val="left"/>
            </w:pPr>
            <w:r>
              <w:rPr>
                <w:w w:val="101.08082419947576"/>
                <w:rFonts w:ascii="Arial" w:hAnsi="Arial" w:eastAsia="Arial"/>
                <w:b/>
                <w:i w:val="0"/>
                <w:color w:val="000000"/>
                <w:sz w:val="19"/>
              </w:rPr>
              <w:t xml:space="preserve">Miscellaneous </w:t>
            </w:r>
            <w:r>
              <w:br/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29. A valuer shall refrain from undertaking to review the work of another valuer of the same client except under written orders from </w:t>
            </w: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the bank or housing finance institutions and with knowledge of the concerned valuer.</w:t>
            </w:r>
          </w:p>
          <w:p>
            <w:pPr>
              <w:autoSpaceDN w:val="0"/>
              <w:autoSpaceDE w:val="0"/>
              <w:widowControl/>
              <w:spacing w:line="214" w:lineRule="auto" w:before="72" w:after="0"/>
              <w:ind w:left="144" w:right="0" w:firstLine="0"/>
              <w:jc w:val="left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30. A valuer shall follow this code as amended or revised from time to time.</w:t>
            </w:r>
          </w:p>
        </w:tc>
      </w:tr>
      <w:tr>
        <w:trPr>
          <w:trHeight w:hRule="exact" w:val="510"/>
        </w:trPr>
        <w:tc>
          <w:tcPr>
            <w:tcW w:type="dxa" w:w="10262"/>
            <w:tcBorders>
              <w:start w:sz="4.800000000000011" w:val="single" w:color="#000000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42" w:after="0"/>
              <w:ind w:left="14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3"/>
              </w:rPr>
              <w:t>Photographs of the Property</w:t>
            </w:r>
          </w:p>
        </w:tc>
      </w:tr>
      <w:tr>
        <w:trPr>
          <w:trHeight w:hRule="exact" w:val="738"/>
        </w:trPr>
        <w:tc>
          <w:tcPr>
            <w:tcW w:type="dxa" w:w="1026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30"/>
        </w:trPr>
        <w:tc>
          <w:tcPr>
            <w:tcW w:type="dxa" w:w="10262"/>
            <w:tcBorders>
              <w:start w:sz="4.800000000000011" w:val="single" w:color="#000000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566" w:after="0"/>
              <w:ind w:left="0" w:right="0" w:firstLine="0"/>
              <w:jc w:val="center"/>
            </w:pPr>
            <w:r>
              <w:rPr>
                <w:w w:val="101.08082419947576"/>
                <w:rFonts w:ascii="Arial" w:hAnsi="Arial" w:eastAsia="Arial"/>
                <w:b w:val="0"/>
                <w:i w:val="0"/>
                <w:color w:val="000000"/>
                <w:sz w:val="19"/>
              </w:rPr>
              <w:t>LATITUDE: - LONGITUDE: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40"/>
      <w:pgMar w:top="0" w:right="796" w:bottom="1440" w:left="8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